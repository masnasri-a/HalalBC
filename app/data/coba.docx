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center"/>
      </w:pPr>
      <w:r>
        <w:rPr>
          <w:sz w:val="28"/>
        </w:rPr>
        <w:t>Bukti Pelaksanaan Pelatihan Internal</w:t>
      </w:r>
    </w:p>
    <w:p>
      <w:pPr>
        <w:pStyle w:val="BodyText"/>
      </w:pPr>
      <w:r/>
    </w:p>
    <w:p>
      <w:pPr>
        <w:pStyle w:val="BodyText"/>
      </w:pPr>
      <w:r>
        <w:t>Tanggal Pelatihan</w:t>
        <w:tab/>
        <w:t>: 01 September 2021</w:t>
      </w:r>
    </w:p>
    <w:p>
      <w:pPr>
        <w:pStyle w:val="BodyText"/>
      </w:pPr>
      <w:r>
        <w:t>Pemateri</w:t>
        <w:tab/>
        <w:tab/>
        <w:t>: Dadang Rahmat</w:t>
      </w:r>
    </w:p>
    <w:p>
      <w:pPr>
        <w:pStyle w:val="BodyText"/>
      </w:pPr>
      <w:r>
        <w:t>Materi</w:t>
        <w:tab/>
        <w:tab/>
        <w:tab/>
        <w:t>: PENGENALAN HALAL HARAM DAN PENERAPAN SJH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Nama Peserta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Posisi/Jabatan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Tanda Tangan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Nilai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Dadang Rahmat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Ketua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100</w:t>
            </w:r>
          </w:p>
        </w:tc>
      </w:tr>
    </w:tbl>
    <w:p>
      <w:pPr>
        <w:pStyle w:val="BodyText"/>
      </w:pPr>
      <w:r/>
    </w:p>
    <w:p>
      <w:pPr>
        <w:pStyle w:val="BodyText"/>
      </w:pPr>
      <w:r>
        <w:rPr>
          <w:sz w:val="20"/>
        </w:rPr>
        <w:t xml:space="preserve">Keterangan: </w:t>
        <w:br/>
        <w:t xml:space="preserve">1. Nilai Lulus  minimal 60, Jika tidak lulus harus melakukan remedial/pelatihan dan mengulang mengerjakan soal pelatihan </w:t>
        <w:br/>
        <w:t>2. Pelatihan internal harus menyertakan bukti foto (dokumentasi)</w:t>
      </w:r>
    </w:p>
    <w:p>
      <w:pPr>
        <w:pStyle w:val="BodyText"/>
      </w:pPr>
      <w:r/>
    </w:p>
    <w:p>
      <w:pPr>
        <w:pStyle w:val="BodyText"/>
      </w:pPr>
      <w:r/>
    </w:p>
    <w:p>
      <w:pPr>
        <w:pStyle w:val="BodyText"/>
      </w:pPr>
      <w:r>
        <w:rPr>
          <w:b w:val="0"/>
        </w:rPr>
        <w:t xml:space="preserve">Jakarta, </w:t>
        <w:br/>
        <w:t>Mengetahui,</w:t>
      </w:r>
    </w:p>
    <w:p>
      <w:pPr>
        <w:pStyle w:val="BodyText"/>
      </w:pPr>
      <w:r/>
    </w:p>
    <w:p>
      <w:pPr>
        <w:pStyle w:val="BodyText"/>
      </w:pPr>
      <w:r/>
    </w:p>
    <w:p>
      <w:pPr>
        <w:pStyle w:val="BodyText"/>
      </w:pPr>
      <w:r/>
    </w:p>
    <w:p>
      <w:pPr>
        <w:pStyle w:val="BodyText"/>
      </w:pPr>
      <w:r>
        <w:t>Ttd + nama jelas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b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